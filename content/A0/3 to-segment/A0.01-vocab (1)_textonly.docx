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>
          <w:rStyle w:val="Style5"/>
        </w:rPr>
        <w:t>ས་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ར་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ཨ་མ་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བ་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ས་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ར་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བ་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བ་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ཨ་མ་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ས་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ར་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བ་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ཨ་མ་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སོ་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རི་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མེ་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བུ་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སོ་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རི་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མེ་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མི་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བུ་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ར་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རི་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ཨ་མ་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མེ་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ས་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སོ་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བུ་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ཨ་མ་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ར་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སོ་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རི་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མེ་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ས་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རི་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ཨ་མ་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སོ་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ར་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མེ་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བུ་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ས་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ར་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ཨ་མ་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མི་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བུ་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བུ་མོ་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མི་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བུ་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ས་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ར་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སོ་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ཨ་མ་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བ་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བུ་མོ་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རི་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སོ་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ར་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མེ་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བུ་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རི་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ས་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མེ་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སོ་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ར་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རི་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ཨ་མ་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བུ་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བུ་མོ་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ས་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ཨ་མ་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རི་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ར་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༡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༢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༣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༤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༥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༦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༧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༨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༩</w:t>
      </w:r>
    </w:p>
    <w:p>
      <w:pPr>
        <w:pStyle w:val="Normal"/>
        <w:rPr>
          <w:rStyle w:val="Style5"/>
        </w:rPr>
      </w:pPr>
      <w:r>
        <w:rPr/>
      </w:r>
    </w:p>
    <w:p>
      <w:pPr>
        <w:pStyle w:val="Normal"/>
        <w:rPr/>
      </w:pPr>
      <w:r>
        <w:rPr>
          <w:rStyle w:val="Style5"/>
        </w:rPr>
        <w:t>༡༠</w:t>
      </w:r>
    </w:p>
    <w:p>
      <w:pPr>
        <w:pStyle w:val="Normal"/>
        <w:widowControl/>
        <w:bidi w:val="0"/>
        <w:spacing w:lineRule="auto" w:line="276" w:before="0" w:after="200"/>
        <w:jc w:val="left"/>
        <w:rPr>
          <w:rStyle w:val="Style5"/>
        </w:rPr>
      </w:pPr>
      <w:r>
        <w:rPr/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Jomolhari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Jomolhari" w:hAnsi="Jomolhari" w:eastAsia="ＭＳ 明朝" w:cs="" w:cstheme="minorBidi" w:eastAsiaTheme="minorEastAsia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character" w:styleId="Style5" w:customStyle="1">
    <w:name w:val="ནང་དོན།"/>
    <w:qFormat/>
    <w:rPr>
      <w:rFonts w:ascii="Jomolhari" w:hAnsi="Jomolhari"/>
      <w:color w:val="FF99CC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Bullet 3"/>
    <w:basedOn w:val="Normal"/>
    <w:uiPriority w:val="99"/>
    <w:unhideWhenUsed/>
    <w:rsid w:val="00326f90"/>
    <w:pPr>
      <w:spacing w:before="0" w:after="200"/>
      <w:ind w:left="720" w:hanging="360"/>
      <w:contextualSpacing/>
    </w:pPr>
    <w:rPr/>
  </w:style>
  <w:style w:type="paragraph" w:styleId="List3">
    <w:name w:val="List Bullet 4"/>
    <w:basedOn w:val="Normal"/>
    <w:uiPriority w:val="99"/>
    <w:unhideWhenUsed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qFormat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LibreOffice/7.3.3.2$Linux_X86_64 LibreOffice_project/30$Build-2</Application>
  <AppVersion>15.0000</AppVersion>
  <Pages>7</Pages>
  <Words>83</Words>
  <Characters>183</Characters>
  <CharactersWithSpaces>183</CharactersWithSpaces>
  <Paragraphs>83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en-IN</dc:language>
  <cp:lastModifiedBy/>
  <dcterms:modified xsi:type="dcterms:W3CDTF">2022-07-28T16:11:47Z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