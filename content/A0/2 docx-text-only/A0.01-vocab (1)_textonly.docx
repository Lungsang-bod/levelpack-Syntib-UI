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ས་</w:t>
      </w:r>
    </w:p>
    <w:p/>
    <w:p>
      <w:r>
        <w:t>ར་</w:t>
      </w:r>
    </w:p>
    <w:p/>
    <w:p>
      <w:r>
        <w:t>ཨ་མ་</w:t>
      </w:r>
    </w:p>
    <w:p/>
    <w:p>
      <w:r>
        <w:t>བ་</w:t>
      </w:r>
    </w:p>
    <w:p/>
    <w:p>
      <w:r>
        <w:t>ས་</w:t>
      </w:r>
    </w:p>
    <w:p/>
    <w:p>
      <w:r>
        <w:t>ར་</w:t>
      </w:r>
    </w:p>
    <w:p/>
    <w:p>
      <w:r>
        <w:t>བ་</w:t>
      </w:r>
    </w:p>
    <w:p/>
    <w:p>
      <w:r>
        <w:t>བ་</w:t>
      </w:r>
    </w:p>
    <w:p/>
    <w:p>
      <w:r>
        <w:t>ཨ་མ་</w:t>
      </w:r>
    </w:p>
    <w:p/>
    <w:p>
      <w:r>
        <w:t>ས་</w:t>
      </w:r>
    </w:p>
    <w:p/>
    <w:p>
      <w:r>
        <w:t>ར་</w:t>
      </w:r>
    </w:p>
    <w:p/>
    <w:p>
      <w:r>
        <w:t>བ་</w:t>
      </w:r>
    </w:p>
    <w:p/>
    <w:p>
      <w:r>
        <w:t>ཨ་མ་</w:t>
      </w:r>
    </w:p>
    <w:p/>
    <w:p>
      <w:r>
        <w:t>སོ་</w:t>
      </w:r>
    </w:p>
    <w:p/>
    <w:p>
      <w:r>
        <w:t>རི་</w:t>
      </w:r>
    </w:p>
    <w:p/>
    <w:p>
      <w:r>
        <w:t>མེ་</w:t>
      </w:r>
    </w:p>
    <w:p/>
    <w:p>
      <w:r>
        <w:t>བུ་</w:t>
      </w:r>
    </w:p>
    <w:p/>
    <w:p>
      <w:r>
        <w:t>སོ་</w:t>
      </w:r>
    </w:p>
    <w:p/>
    <w:p>
      <w:r>
        <w:t>རི་</w:t>
      </w:r>
    </w:p>
    <w:p/>
    <w:p>
      <w:r>
        <w:t>མེ་</w:t>
      </w:r>
    </w:p>
    <w:p/>
    <w:p>
      <w:r>
        <w:t>མི་</w:t>
      </w:r>
    </w:p>
    <w:p/>
    <w:p>
      <w:r>
        <w:t>བུ་</w:t>
      </w:r>
    </w:p>
    <w:p/>
    <w:p>
      <w:r>
        <w:t>ར་</w:t>
      </w:r>
    </w:p>
    <w:p/>
    <w:p>
      <w:r>
        <w:t>རི་</w:t>
      </w:r>
    </w:p>
    <w:p/>
    <w:p>
      <w:r>
        <w:t>ཨ་མ་</w:t>
      </w:r>
    </w:p>
    <w:p/>
    <w:p>
      <w:r>
        <w:t>མེ་</w:t>
      </w:r>
    </w:p>
    <w:p/>
    <w:p>
      <w:r>
        <w:t>ས་</w:t>
      </w:r>
    </w:p>
    <w:p/>
    <w:p>
      <w:r>
        <w:t>སོ་</w:t>
      </w:r>
    </w:p>
    <w:p/>
    <w:p>
      <w:r>
        <w:t>བུ་</w:t>
      </w:r>
    </w:p>
    <w:p/>
    <w:p>
      <w:r>
        <w:t>ཨ་མ་</w:t>
      </w:r>
    </w:p>
    <w:p/>
    <w:p>
      <w:r>
        <w:t>ར་</w:t>
      </w:r>
    </w:p>
    <w:p/>
    <w:p>
      <w:r>
        <w:t>སོ་</w:t>
      </w:r>
    </w:p>
    <w:p/>
    <w:p>
      <w:r>
        <w:t>རི་</w:t>
      </w:r>
    </w:p>
    <w:p/>
    <w:p>
      <w:r>
        <w:t>མེ་</w:t>
      </w:r>
    </w:p>
    <w:p/>
    <w:p>
      <w:r>
        <w:t>ས་</w:t>
      </w:r>
    </w:p>
    <w:p/>
    <w:p>
      <w:r>
        <w:t>རི་</w:t>
      </w:r>
    </w:p>
    <w:p/>
    <w:p>
      <w:r>
        <w:t>ཨ་མ་</w:t>
      </w:r>
    </w:p>
    <w:p/>
    <w:p>
      <w:r>
        <w:t>སོ་</w:t>
      </w:r>
    </w:p>
    <w:p/>
    <w:p>
      <w:r>
        <w:t>ར་</w:t>
      </w:r>
    </w:p>
    <w:p/>
    <w:p>
      <w:r>
        <w:t>མེ་</w:t>
      </w:r>
    </w:p>
    <w:p/>
    <w:p>
      <w:r>
        <w:t>བུ་</w:t>
      </w:r>
    </w:p>
    <w:p/>
    <w:p>
      <w:r>
        <w:t>ས་</w:t>
      </w:r>
    </w:p>
    <w:p/>
    <w:p>
      <w:r>
        <w:t>ར་</w:t>
      </w:r>
    </w:p>
    <w:p/>
    <w:p>
      <w:r>
        <w:t>ཨ་མ་</w:t>
      </w:r>
    </w:p>
    <w:p/>
    <w:p>
      <w:r>
        <w:t>མི་</w:t>
      </w:r>
    </w:p>
    <w:p/>
    <w:p>
      <w:r>
        <w:t>བུ་</w:t>
      </w:r>
    </w:p>
    <w:p/>
    <w:p>
      <w:r>
        <w:t>བུ་མོ་</w:t>
      </w:r>
    </w:p>
    <w:p/>
    <w:p>
      <w:r>
        <w:t>མི་</w:t>
      </w:r>
    </w:p>
    <w:p/>
    <w:p>
      <w:r>
        <w:t>བུ་</w:t>
      </w:r>
    </w:p>
    <w:p/>
    <w:p>
      <w:r>
        <w:t>ས་</w:t>
      </w:r>
    </w:p>
    <w:p/>
    <w:p>
      <w:r>
        <w:t>ར་</w:t>
      </w:r>
    </w:p>
    <w:p/>
    <w:p>
      <w:r>
        <w:t>སོ་</w:t>
      </w:r>
    </w:p>
    <w:p/>
    <w:p>
      <w:r>
        <w:t>ཨ་མ་</w:t>
      </w:r>
    </w:p>
    <w:p/>
    <w:p>
      <w:r>
        <w:t>བ་</w:t>
      </w:r>
    </w:p>
    <w:p/>
    <w:p>
      <w:r>
        <w:t>བུ་མོ་</w:t>
      </w:r>
    </w:p>
    <w:p/>
    <w:p>
      <w:r>
        <w:t>རི་</w:t>
      </w:r>
    </w:p>
    <w:p/>
    <w:p>
      <w:r>
        <w:t>སོ་</w:t>
      </w:r>
    </w:p>
    <w:p/>
    <w:p>
      <w:r>
        <w:t>ར་</w:t>
      </w:r>
    </w:p>
    <w:p/>
    <w:p>
      <w:r>
        <w:t>མེ་</w:t>
      </w:r>
    </w:p>
    <w:p/>
    <w:p>
      <w:r>
        <w:t>བུ་</w:t>
      </w:r>
    </w:p>
    <w:p/>
    <w:p>
      <w:r>
        <w:t>རི་</w:t>
      </w:r>
    </w:p>
    <w:p/>
    <w:p>
      <w:r>
        <w:t>ས་</w:t>
      </w:r>
    </w:p>
    <w:p/>
    <w:p>
      <w:r>
        <w:t>མེ་</w:t>
      </w:r>
    </w:p>
    <w:p/>
    <w:p>
      <w:r>
        <w:t>སོ་</w:t>
      </w:r>
    </w:p>
    <w:p/>
    <w:p>
      <w:r>
        <w:t>ར་</w:t>
      </w:r>
    </w:p>
    <w:p/>
    <w:p>
      <w:r>
        <w:t>རི་</w:t>
      </w:r>
    </w:p>
    <w:p/>
    <w:p>
      <w:r>
        <w:t>ཨ་མ་</w:t>
      </w:r>
    </w:p>
    <w:p/>
    <w:p>
      <w:r>
        <w:t>བུ་</w:t>
      </w:r>
    </w:p>
    <w:p/>
    <w:p>
      <w:r>
        <w:t>བུ་མོ་</w:t>
      </w:r>
    </w:p>
    <w:p/>
    <w:p>
      <w:r>
        <w:t>ས་</w:t>
      </w:r>
    </w:p>
    <w:p/>
    <w:p>
      <w:r>
        <w:t>ཨ་མ་</w:t>
      </w:r>
    </w:p>
    <w:p/>
    <w:p>
      <w:r>
        <w:t>རི་</w:t>
      </w:r>
    </w:p>
    <w:p/>
    <w:p>
      <w:r>
        <w:t>ར་</w:t>
      </w:r>
    </w:p>
    <w:p/>
    <w:p>
      <w:r>
        <w:t>༡</w:t>
      </w:r>
    </w:p>
    <w:p/>
    <w:p>
      <w:r>
        <w:t>༢</w:t>
      </w:r>
    </w:p>
    <w:p/>
    <w:p>
      <w:r>
        <w:t>༣</w:t>
      </w:r>
    </w:p>
    <w:p/>
    <w:p>
      <w:r>
        <w:t>༤</w:t>
      </w:r>
    </w:p>
    <w:p/>
    <w:p>
      <w:r>
        <w:t>༥</w:t>
      </w:r>
    </w:p>
    <w:p/>
    <w:p>
      <w:r>
        <w:t>༦</w:t>
      </w:r>
    </w:p>
    <w:p/>
    <w:p>
      <w:r>
        <w:t>༧</w:t>
      </w:r>
    </w:p>
    <w:p/>
    <w:p>
      <w:r>
        <w:t>༨</w:t>
      </w:r>
    </w:p>
    <w:p/>
    <w:p>
      <w:r>
        <w:t>༩</w:t>
      </w:r>
    </w:p>
    <w:p/>
    <w:p>
      <w:r>
        <w:t>༡༠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Jomolhari" w:hAnsi="Jomolh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ནང་དོན།">
    <w:name w:val="ནང་དོན།"/>
    <w:rPr>
      <w:rFonts w:ascii="Jomolhari" w:hAnsi="Jomolhari"/>
      <w:color w:val="FF99CC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