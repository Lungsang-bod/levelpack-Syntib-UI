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ལི་</w:t>
      </w:r>
    </w:p>
    <w:p/>
    <w:p>
      <w:r>
        <w:t>ཕྲུ་གུ་</w:t>
      </w:r>
    </w:p>
    <w:p/>
    <w:p>
      <w:r>
        <w:t>ལོ་མ་</w:t>
      </w:r>
    </w:p>
    <w:p/>
    <w:p>
      <w:r>
        <w:t>གུར་</w:t>
      </w:r>
    </w:p>
    <w:p/>
    <w:p>
      <w:r>
        <w:t>དེབ་</w:t>
      </w:r>
    </w:p>
    <w:p/>
    <w:p>
      <w:r>
        <w:t>མིག་</w:t>
      </w:r>
    </w:p>
    <w:p/>
    <w:p>
      <w:r>
        <w:t>ལོ་མ་</w:t>
      </w:r>
    </w:p>
    <w:p/>
    <w:p>
      <w:r>
        <w:t>ལམ་</w:t>
      </w:r>
    </w:p>
    <w:p/>
    <w:p>
      <w:r>
        <w:t>བག་ལེབ་</w:t>
      </w:r>
    </w:p>
    <w:p/>
    <w:p>
      <w:r>
        <w:t>ལུག</w:t>
      </w:r>
    </w:p>
    <w:p/>
    <w:p>
      <w:r>
        <w:t>མར་</w:t>
      </w:r>
    </w:p>
    <w:p/>
    <w:p>
      <w:r>
        <w:t>མི་</w:t>
      </w:r>
    </w:p>
    <w:p/>
    <w:p>
      <w:r>
        <w:t>ཨ་མ་</w:t>
      </w:r>
    </w:p>
    <w:p/>
    <w:p>
      <w:r>
        <w:t>བག་ལེབ་</w:t>
      </w:r>
    </w:p>
    <w:p/>
    <w:p>
      <w:r>
        <w:t>དེབ་</w:t>
      </w:r>
    </w:p>
    <w:p/>
    <w:p>
      <w:r>
        <w:t>ལུག་</w:t>
      </w:r>
    </w:p>
    <w:p/>
    <w:p>
      <w:r>
        <w:t>ལག་པ་</w:t>
      </w:r>
    </w:p>
    <w:p/>
    <w:p>
      <w:r>
        <w:t>མིག་</w:t>
      </w:r>
    </w:p>
    <w:p/>
    <w:p>
      <w:r>
        <w:t>ལོ་མ་</w:t>
      </w:r>
    </w:p>
    <w:p/>
    <w:p>
      <w:r>
        <w:t>མོག་མོག་</w:t>
      </w:r>
    </w:p>
    <w:p/>
    <w:p>
      <w:r>
        <w:t>རི་</w:t>
      </w:r>
    </w:p>
    <w:p/>
    <w:p>
      <w:r>
        <w:t>ས་</w:t>
      </w:r>
    </w:p>
    <w:p/>
    <w:p>
      <w:r>
        <w:t>མར་</w:t>
      </w:r>
    </w:p>
    <w:p/>
    <w:p>
      <w:r>
        <w:t>བུ་</w:t>
      </w:r>
    </w:p>
    <w:p/>
    <w:p>
      <w:r>
        <w:t>དེ་</w:t>
      </w:r>
    </w:p>
    <w:p/>
    <w:p>
      <w:r>
        <w:t>གསེར་</w:t>
      </w:r>
    </w:p>
    <w:p/>
    <w:p>
      <w:r>
        <w:t>དམར་པོ་</w:t>
      </w:r>
    </w:p>
    <w:p/>
    <w:p>
      <w:r>
        <w:t>འབུ་</w:t>
      </w:r>
    </w:p>
    <w:p/>
    <w:p>
      <w:r>
        <w:t>འདི་</w:t>
      </w:r>
    </w:p>
    <w:p/>
    <w:p>
      <w:r>
        <w:t>པུ་གུ</w:t>
      </w:r>
    </w:p>
    <w:p/>
    <w:p>
      <w:r>
        <w:t>བལ་</w:t>
      </w:r>
    </w:p>
    <w:p/>
    <w:p>
      <w:r>
        <w:t>བག་ལེབ་</w:t>
      </w:r>
    </w:p>
    <w:p/>
    <w:p>
      <w:r>
        <w:t>ལུག་</w:t>
      </w:r>
    </w:p>
    <w:p/>
    <w:p>
      <w:r>
        <w:t>བུ་</w:t>
      </w:r>
    </w:p>
    <w:p/>
    <w:p>
      <w:r>
        <w:t>འབུ་</w:t>
      </w:r>
    </w:p>
    <w:p/>
    <w:p>
      <w:r>
        <w:t>རི་</w:t>
      </w:r>
    </w:p>
    <w:p/>
    <w:p>
      <w:r>
        <w:t>ལོ་མ་</w:t>
      </w:r>
    </w:p>
    <w:p/>
    <w:p>
      <w:r>
        <w:t>ལུག་</w:t>
      </w:r>
    </w:p>
    <w:p/>
    <w:p>
      <w:r>
        <w:t>དམར་པོ་</w:t>
      </w:r>
    </w:p>
    <w:p/>
    <w:p>
      <w:r>
        <w:t>མིག</w:t>
      </w:r>
    </w:p>
    <w:p/>
    <w:p>
      <w:r>
        <w:t>མར་</w:t>
      </w:r>
    </w:p>
    <w:p/>
    <w:p>
      <w:r>
        <w:t>གསེར་</w:t>
      </w:r>
    </w:p>
    <w:p/>
    <w:p>
      <w:r>
        <w:t>ས་</w:t>
      </w:r>
    </w:p>
    <w:p/>
    <w:p>
      <w:r>
        <w:t>སོ་</w:t>
      </w:r>
    </w:p>
    <w:p/>
    <w:p>
      <w:r>
        <w:t>བལ་</w:t>
      </w:r>
    </w:p>
    <w:p/>
    <w:p>
      <w:r>
        <w:t>དེབ་</w:t>
      </w:r>
    </w:p>
    <w:p/>
    <w:p>
      <w:r>
        <w:t>བག་ལེབ་</w:t>
      </w:r>
    </w:p>
    <w:p/>
    <w:p>
      <w:r>
        <w:t>གདན་</w:t>
      </w:r>
    </w:p>
    <w:p/>
    <w:p>
      <w:r>
        <w:t>མདའ་</w:t>
      </w:r>
    </w:p>
    <w:p/>
    <w:p>
      <w:r>
        <w:t>དེབ་</w:t>
      </w:r>
    </w:p>
    <w:p/>
    <w:p>
      <w:r>
        <w:t>མི་</w:t>
      </w:r>
    </w:p>
    <w:p/>
    <w:p>
      <w:r>
        <w:t>རི་</w:t>
      </w:r>
    </w:p>
    <w:p/>
    <w:p>
      <w:r>
        <w:t>ལི་</w:t>
      </w:r>
    </w:p>
    <w:p/>
    <w:p>
      <w:r>
        <w:t>ལུག་</w:t>
      </w:r>
    </w:p>
    <w:p/>
    <w:p>
      <w:r>
        <w:t>ལག་པ་</w:t>
      </w:r>
    </w:p>
    <w:p/>
    <w:p>
      <w:r>
        <w:t>པུ་གུ་</w:t>
      </w:r>
    </w:p>
    <w:p/>
    <w:p>
      <w:r>
        <w:t>མིག</w:t>
      </w:r>
    </w:p>
    <w:p/>
    <w:p>
      <w:r>
        <w:t>མི་</w:t>
      </w:r>
    </w:p>
    <w:p/>
    <w:p>
      <w:r>
        <w:t>མེ་</w:t>
      </w:r>
    </w:p>
    <w:p/>
    <w:p>
      <w:r>
        <w:t>གི་</w:t>
      </w:r>
    </w:p>
    <w:p/>
    <w:p>
      <w:r>
        <w:t>ག་རེ་</w:t>
      </w:r>
    </w:p>
    <w:p/>
    <w:p>
      <w:r>
        <w:t>གུར་</w:t>
      </w:r>
    </w:p>
    <w:p/>
    <w:p>
      <w:r>
        <w:t>མགོ་</w:t>
      </w:r>
    </w:p>
    <w:p/>
    <w:p>
      <w:r>
        <w:t>དགུ་</w:t>
      </w:r>
    </w:p>
    <w:p/>
    <w:p>
      <w:r>
        <w:t>དེ་</w:t>
      </w:r>
    </w:p>
    <w:p/>
    <w:p>
      <w:r>
        <w:t>དེབ་</w:t>
      </w:r>
    </w:p>
    <w:p/>
    <w:p>
      <w:r>
        <w:t>འདི་</w:t>
      </w:r>
    </w:p>
    <w:p/>
    <w:p>
      <w:r>
        <w:t>གདན་</w:t>
      </w:r>
    </w:p>
    <w:p/>
    <w:p>
      <w:r>
        <w:t>ཨ་ལེ་</w:t>
      </w:r>
    </w:p>
    <w:p/>
    <w:p>
      <w:r>
        <w:t>ཨ་མ་</w:t>
      </w:r>
    </w:p>
    <w:p/>
    <w:p>
      <w:r>
        <w:t>ཨ་ནི་</w:t>
      </w:r>
    </w:p>
    <w:p/>
    <w:p>
      <w:r>
        <w:t>ཧ་ཧ་</w:t>
      </w:r>
    </w:p>
    <w:p/>
    <w:p>
      <w:r>
        <w:t>ཧི་ཧི་</w:t>
      </w:r>
    </w:p>
    <w:p/>
    <w:p>
      <w:r>
        <w:t>ཧོ་ཧོ་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Jomolhari" w:hAnsi="Jomolhari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ནང་དོན།">
    <w:name w:val="ནང་དོན།"/>
    <w:rPr>
      <w:rFonts w:ascii="Jomolhari" w:hAnsi="Jomolhari"/>
      <w:color w:val="FF99CC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